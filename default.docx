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24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zhanghongtian</cp:lastModifiedBy>
  <dcterms:modified xsi:type="dcterms:W3CDTF">2021-01-19T18:57:31Z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